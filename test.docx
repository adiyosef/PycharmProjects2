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my first name in a docx file ADI :)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